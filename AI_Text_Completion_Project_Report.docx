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0E88" w14:textId="77777777" w:rsidR="005A6665" w:rsidRDefault="005A6665">
      <w:pPr>
        <w:pStyle w:val="Heading2"/>
        <w:rPr>
          <w:color w:val="000000" w:themeColor="text1"/>
        </w:rPr>
      </w:pPr>
      <w:r w:rsidRPr="005A6665">
        <w:rPr>
          <w:color w:val="000000" w:themeColor="text1"/>
        </w:rPr>
        <w:t>AI Text Completion Project Report</w:t>
      </w:r>
    </w:p>
    <w:p w14:paraId="6EB78276" w14:textId="61D1B267" w:rsidR="00B03AAE" w:rsidRPr="00463707" w:rsidRDefault="005A6665">
      <w:pPr>
        <w:pStyle w:val="Heading2"/>
        <w:rPr>
          <w:color w:val="000000" w:themeColor="text1"/>
        </w:rPr>
      </w:pPr>
      <w:r w:rsidRPr="00463707">
        <w:rPr>
          <w:color w:val="000000" w:themeColor="text1"/>
        </w:rPr>
        <w:t>1</w:t>
      </w:r>
      <w:r w:rsidRPr="00463707">
        <w:rPr>
          <w:color w:val="000000" w:themeColor="text1"/>
        </w:rPr>
        <w:t>. Introduction</w:t>
      </w:r>
    </w:p>
    <w:p w14:paraId="1114CF4C" w14:textId="77777777" w:rsidR="00B03AAE" w:rsidRPr="00463707" w:rsidRDefault="005A6665">
      <w:pPr>
        <w:rPr>
          <w:color w:val="000000" w:themeColor="text1"/>
        </w:rPr>
      </w:pPr>
      <w:r w:rsidRPr="00463707">
        <w:rPr>
          <w:color w:val="000000" w:themeColor="text1"/>
        </w:rPr>
        <w:t xml:space="preserve">This project explores the practical application of Generative AI by building a text completion app using Google's Gemini API </w:t>
      </w:r>
      <w:r w:rsidRPr="00463707">
        <w:rPr>
          <w:color w:val="000000" w:themeColor="text1"/>
        </w:rPr>
        <w:t>(gemini-2.0-flash). The objective is to understand how AI models interpret prompts, generate relevant responses, and how their behavior can be tuned using parameters.</w:t>
      </w:r>
    </w:p>
    <w:p w14:paraId="666155C6" w14:textId="77777777" w:rsidR="00B03AAE" w:rsidRPr="00463707" w:rsidRDefault="005A6665">
      <w:pPr>
        <w:pStyle w:val="Heading2"/>
        <w:rPr>
          <w:color w:val="000000" w:themeColor="text1"/>
        </w:rPr>
      </w:pPr>
      <w:r w:rsidRPr="00463707">
        <w:rPr>
          <w:color w:val="000000" w:themeColor="text1"/>
        </w:rPr>
        <w:t>2. Objectives</w:t>
      </w:r>
    </w:p>
    <w:p w14:paraId="3F246B7D" w14:textId="7F19584D" w:rsidR="00B03AAE" w:rsidRPr="00463707" w:rsidRDefault="005A6665" w:rsidP="00463707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463707">
        <w:rPr>
          <w:color w:val="000000" w:themeColor="text1"/>
        </w:rPr>
        <w:t>Build a Python-based text completion tool using Generative AI</w:t>
      </w:r>
    </w:p>
    <w:p w14:paraId="733C7D17" w14:textId="6A4B6BF2" w:rsidR="00B03AAE" w:rsidRPr="00463707" w:rsidRDefault="005A6665" w:rsidP="00463707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463707">
        <w:rPr>
          <w:color w:val="000000" w:themeColor="text1"/>
        </w:rPr>
        <w:t>Learn how prompts influence AI behavior</w:t>
      </w:r>
    </w:p>
    <w:p w14:paraId="7297BDA9" w14:textId="6E192AB4" w:rsidR="00B03AAE" w:rsidRPr="00463707" w:rsidRDefault="005A6665" w:rsidP="00463707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463707">
        <w:rPr>
          <w:color w:val="000000" w:themeColor="text1"/>
        </w:rPr>
        <w:t>Analyze AI output quality and limitations</w:t>
      </w:r>
    </w:p>
    <w:p w14:paraId="4253E239" w14:textId="1E22E692" w:rsidR="00B03AAE" w:rsidRPr="00463707" w:rsidRDefault="005A6665" w:rsidP="00463707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463707">
        <w:rPr>
          <w:color w:val="000000" w:themeColor="text1"/>
        </w:rPr>
        <w:t>Experiment with model parameters like temperature and max_tokens</w:t>
      </w:r>
    </w:p>
    <w:p w14:paraId="271A78DA" w14:textId="139E6EDD" w:rsidR="00B03AAE" w:rsidRPr="00463707" w:rsidRDefault="005A6665" w:rsidP="00463707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463707">
        <w:rPr>
          <w:color w:val="000000" w:themeColor="text1"/>
        </w:rPr>
        <w:t>Reflect on AI capabilities across different prompt types</w:t>
      </w:r>
    </w:p>
    <w:p w14:paraId="3D9B1C5C" w14:textId="77777777" w:rsidR="00B03AAE" w:rsidRPr="00463707" w:rsidRDefault="005A6665">
      <w:pPr>
        <w:pStyle w:val="Heading2"/>
        <w:rPr>
          <w:color w:val="000000" w:themeColor="text1"/>
        </w:rPr>
      </w:pPr>
      <w:r w:rsidRPr="00463707">
        <w:rPr>
          <w:color w:val="000000" w:themeColor="text1"/>
        </w:rPr>
        <w:t>3</w:t>
      </w:r>
      <w:r w:rsidRPr="00463707">
        <w:rPr>
          <w:color w:val="000000" w:themeColor="text1"/>
        </w:rPr>
        <w:t>. Tools and Technologies</w:t>
      </w:r>
    </w:p>
    <w:p w14:paraId="029BD51C" w14:textId="2A436A52" w:rsidR="00B03AAE" w:rsidRPr="00463707" w:rsidRDefault="005A6665" w:rsidP="0046370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463707">
        <w:rPr>
          <w:color w:val="000000" w:themeColor="text1"/>
        </w:rPr>
        <w:t>Python 3</w:t>
      </w:r>
    </w:p>
    <w:p w14:paraId="2F4B44ED" w14:textId="0C51F9D4" w:rsidR="00B03AAE" w:rsidRPr="00463707" w:rsidRDefault="005A6665" w:rsidP="0046370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463707">
        <w:rPr>
          <w:color w:val="000000" w:themeColor="text1"/>
        </w:rPr>
        <w:t>google-</w:t>
      </w:r>
      <w:proofErr w:type="spellStart"/>
      <w:r w:rsidRPr="00463707">
        <w:rPr>
          <w:color w:val="000000" w:themeColor="text1"/>
        </w:rPr>
        <w:t>generativeai</w:t>
      </w:r>
      <w:proofErr w:type="spellEnd"/>
    </w:p>
    <w:p w14:paraId="75A002F3" w14:textId="49FCB70C" w:rsidR="00B03AAE" w:rsidRPr="00463707" w:rsidRDefault="005A6665" w:rsidP="0046370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463707">
        <w:rPr>
          <w:color w:val="000000" w:themeColor="text1"/>
        </w:rPr>
        <w:t>.env file for API key management</w:t>
      </w:r>
    </w:p>
    <w:p w14:paraId="169E26BB" w14:textId="7528D838" w:rsidR="00B03AAE" w:rsidRPr="00463707" w:rsidRDefault="005A6665" w:rsidP="0046370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463707">
        <w:rPr>
          <w:color w:val="000000" w:themeColor="text1"/>
        </w:rPr>
        <w:t>Terminal for CLI interaction</w:t>
      </w:r>
    </w:p>
    <w:p w14:paraId="4C40908D" w14:textId="77777777" w:rsidR="00B03AAE" w:rsidRPr="00463707" w:rsidRDefault="005A6665">
      <w:pPr>
        <w:pStyle w:val="Heading2"/>
        <w:rPr>
          <w:color w:val="000000" w:themeColor="text1"/>
        </w:rPr>
      </w:pPr>
      <w:r w:rsidRPr="00463707">
        <w:rPr>
          <w:color w:val="000000" w:themeColor="text1"/>
        </w:rPr>
        <w:t>4</w:t>
      </w:r>
      <w:r w:rsidRPr="00463707">
        <w:rPr>
          <w:color w:val="000000" w:themeColor="text1"/>
        </w:rPr>
        <w:t>. Application Overview</w:t>
      </w:r>
    </w:p>
    <w:p w14:paraId="63F64909" w14:textId="77777777" w:rsidR="00B03AAE" w:rsidRPr="00463707" w:rsidRDefault="005A6665">
      <w:pPr>
        <w:rPr>
          <w:color w:val="000000" w:themeColor="text1"/>
        </w:rPr>
      </w:pPr>
      <w:r w:rsidRPr="00463707">
        <w:rPr>
          <w:color w:val="000000" w:themeColor="text1"/>
        </w:rPr>
        <w:t>The app takes user input, sends it to the Gemini model, and returns a generated response. It includes input validation, parameter customization, and graceful error handling. Responses are timed and printed to the terminal.</w:t>
      </w:r>
    </w:p>
    <w:p w14:paraId="7A5CD9F9" w14:textId="77777777" w:rsidR="00B03AAE" w:rsidRPr="00463707" w:rsidRDefault="005A6665">
      <w:pPr>
        <w:pStyle w:val="Heading2"/>
        <w:rPr>
          <w:color w:val="000000" w:themeColor="text1"/>
        </w:rPr>
      </w:pPr>
      <w:r w:rsidRPr="00463707">
        <w:rPr>
          <w:color w:val="000000" w:themeColor="text1"/>
        </w:rPr>
        <w:t>5. Prompt Evaluation and Results</w:t>
      </w:r>
    </w:p>
    <w:p w14:paraId="57232163" w14:textId="77777777" w:rsidR="00B03AAE" w:rsidRPr="00463707" w:rsidRDefault="005A6665" w:rsidP="004637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63707">
        <w:rPr>
          <w:color w:val="000000" w:themeColor="text1"/>
        </w:rPr>
        <w:t>Prompt 1: Explain WW1 — Informative and structured</w:t>
      </w:r>
    </w:p>
    <w:p w14:paraId="79C4BD96" w14:textId="77777777" w:rsidR="00B03AAE" w:rsidRPr="00463707" w:rsidRDefault="005A6665" w:rsidP="004637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63707">
        <w:rPr>
          <w:color w:val="000000" w:themeColor="text1"/>
        </w:rPr>
        <w:t>Prompt 2: Write a haiku about the ocean — Creative and on-format</w:t>
      </w:r>
    </w:p>
    <w:p w14:paraId="0BAA0F8B" w14:textId="77777777" w:rsidR="00B03AAE" w:rsidRPr="00463707" w:rsidRDefault="005A6665" w:rsidP="004637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63707">
        <w:rPr>
          <w:color w:val="000000" w:themeColor="text1"/>
        </w:rPr>
        <w:t>Prompt 3: Explain recursion like I’m five — Relatable analogies</w:t>
      </w:r>
    </w:p>
    <w:p w14:paraId="1622F847" w14:textId="77777777" w:rsidR="00B03AAE" w:rsidRPr="00463707" w:rsidRDefault="005A6665" w:rsidP="004637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63707">
        <w:rPr>
          <w:color w:val="000000" w:themeColor="text1"/>
        </w:rPr>
        <w:t>Prompt 4: What happens when a star dies? — Scientific and clear</w:t>
      </w:r>
    </w:p>
    <w:p w14:paraId="569B78C9" w14:textId="77777777" w:rsidR="00B03AAE" w:rsidRPr="00463707" w:rsidRDefault="005A6665" w:rsidP="004637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63707">
        <w:rPr>
          <w:color w:val="000000" w:themeColor="text1"/>
        </w:rPr>
        <w:t>Prompt 5: Continue this story: The robot woke up... — Creative narrative</w:t>
      </w:r>
    </w:p>
    <w:p w14:paraId="25758B51" w14:textId="77777777" w:rsidR="00B03AAE" w:rsidRPr="00463707" w:rsidRDefault="00B03AAE">
      <w:pPr>
        <w:rPr>
          <w:color w:val="000000" w:themeColor="text1"/>
        </w:rPr>
      </w:pPr>
    </w:p>
    <w:p w14:paraId="296E632A" w14:textId="77777777" w:rsidR="00B03AAE" w:rsidRPr="00463707" w:rsidRDefault="005A6665">
      <w:pPr>
        <w:pStyle w:val="Heading2"/>
        <w:rPr>
          <w:color w:val="000000" w:themeColor="text1"/>
        </w:rPr>
      </w:pPr>
      <w:r w:rsidRPr="00463707">
        <w:rPr>
          <w:color w:val="000000" w:themeColor="text1"/>
        </w:rPr>
        <w:t>6. Observations and Limitations</w:t>
      </w:r>
    </w:p>
    <w:p w14:paraId="0ADF19B4" w14:textId="6AF8FEF4" w:rsidR="00B03AAE" w:rsidRPr="00463707" w:rsidRDefault="005A6665" w:rsidP="00463707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463707">
        <w:rPr>
          <w:color w:val="000000" w:themeColor="text1"/>
        </w:rPr>
        <w:t>Strengths:</w:t>
      </w:r>
    </w:p>
    <w:p w14:paraId="2BE9C0E5" w14:textId="311EDEA9" w:rsidR="00B03AAE" w:rsidRPr="00463707" w:rsidRDefault="005A6665" w:rsidP="004637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63707">
        <w:rPr>
          <w:color w:val="000000" w:themeColor="text1"/>
        </w:rPr>
        <w:t>Excellent language fluency and formatting</w:t>
      </w:r>
    </w:p>
    <w:p w14:paraId="4199D500" w14:textId="3BED6A60" w:rsidR="00B03AAE" w:rsidRPr="00463707" w:rsidRDefault="005A6665" w:rsidP="004637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63707">
        <w:rPr>
          <w:color w:val="000000" w:themeColor="text1"/>
        </w:rPr>
        <w:t>Strong performance across narrative, factual, and poetic tasks</w:t>
      </w:r>
    </w:p>
    <w:p w14:paraId="458D499A" w14:textId="6B2343C5" w:rsidR="00B03AAE" w:rsidRPr="00463707" w:rsidRDefault="005A6665" w:rsidP="00463707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463707">
        <w:rPr>
          <w:color w:val="000000" w:themeColor="text1"/>
        </w:rPr>
        <w:t>Limitations:</w:t>
      </w:r>
    </w:p>
    <w:p w14:paraId="584D624D" w14:textId="570061D6" w:rsidR="00B03AAE" w:rsidRPr="00463707" w:rsidRDefault="005A6665" w:rsidP="004637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63707">
        <w:rPr>
          <w:color w:val="000000" w:themeColor="text1"/>
        </w:rPr>
        <w:t>No real-time data or external context</w:t>
      </w:r>
    </w:p>
    <w:p w14:paraId="2BC0F725" w14:textId="0FF2C126" w:rsidR="00B03AAE" w:rsidRPr="00463707" w:rsidRDefault="005A6665" w:rsidP="004637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63707">
        <w:rPr>
          <w:color w:val="000000" w:themeColor="text1"/>
        </w:rPr>
        <w:t>Occasionally verbose or speculative</w:t>
      </w:r>
    </w:p>
    <w:p w14:paraId="24D611BF" w14:textId="4E152D12" w:rsidR="00B03AAE" w:rsidRPr="00463707" w:rsidRDefault="005A6665" w:rsidP="004637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63707">
        <w:rPr>
          <w:color w:val="000000" w:themeColor="text1"/>
        </w:rPr>
        <w:t>Needs factual verification</w:t>
      </w:r>
    </w:p>
    <w:p w14:paraId="437394EB" w14:textId="77777777" w:rsidR="00B03AAE" w:rsidRPr="00463707" w:rsidRDefault="005A6665">
      <w:pPr>
        <w:pStyle w:val="Heading2"/>
        <w:rPr>
          <w:color w:val="000000" w:themeColor="text1"/>
        </w:rPr>
      </w:pPr>
      <w:r w:rsidRPr="00463707">
        <w:rPr>
          <w:color w:val="000000" w:themeColor="text1"/>
        </w:rPr>
        <w:lastRenderedPageBreak/>
        <w:t>7</w:t>
      </w:r>
      <w:r w:rsidRPr="00463707">
        <w:rPr>
          <w:color w:val="000000" w:themeColor="text1"/>
        </w:rPr>
        <w:t>. Improvements and Future Work</w:t>
      </w:r>
    </w:p>
    <w:p w14:paraId="4424CE9E" w14:textId="1CBC1B0E" w:rsidR="00B03AAE" w:rsidRPr="00463707" w:rsidRDefault="005A6665" w:rsidP="00463707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463707">
        <w:rPr>
          <w:color w:val="000000" w:themeColor="text1"/>
        </w:rPr>
        <w:t>Add model selection (e.g., OpenAI vs Gemini)</w:t>
      </w:r>
    </w:p>
    <w:p w14:paraId="531755AB" w14:textId="3628FD9B" w:rsidR="00B03AAE" w:rsidRPr="00463707" w:rsidRDefault="005A6665" w:rsidP="00463707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463707">
        <w:rPr>
          <w:color w:val="000000" w:themeColor="text1"/>
        </w:rPr>
        <w:t xml:space="preserve">Create GUI with </w:t>
      </w:r>
      <w:proofErr w:type="spellStart"/>
      <w:r w:rsidRPr="00463707">
        <w:rPr>
          <w:color w:val="000000" w:themeColor="text1"/>
        </w:rPr>
        <w:t>Streamlit</w:t>
      </w:r>
      <w:proofErr w:type="spellEnd"/>
      <w:r w:rsidRPr="00463707">
        <w:rPr>
          <w:color w:val="000000" w:themeColor="text1"/>
        </w:rPr>
        <w:t xml:space="preserve"> or Tkinter</w:t>
      </w:r>
    </w:p>
    <w:p w14:paraId="413E6BE5" w14:textId="38B4F084" w:rsidR="00B03AAE" w:rsidRPr="00463707" w:rsidRDefault="005A6665" w:rsidP="00463707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463707">
        <w:rPr>
          <w:color w:val="000000" w:themeColor="text1"/>
        </w:rPr>
        <w:t>Store and visualize prompt history</w:t>
      </w:r>
    </w:p>
    <w:p w14:paraId="12BE03D1" w14:textId="7B8609CF" w:rsidR="00B03AAE" w:rsidRPr="00463707" w:rsidRDefault="005A6665" w:rsidP="00463707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463707">
        <w:rPr>
          <w:color w:val="000000" w:themeColor="text1"/>
        </w:rPr>
        <w:t>Implement response filtering or summarization</w:t>
      </w:r>
    </w:p>
    <w:p w14:paraId="1EA51151" w14:textId="77777777" w:rsidR="00B03AAE" w:rsidRPr="00463707" w:rsidRDefault="005A6665">
      <w:pPr>
        <w:pStyle w:val="Heading2"/>
        <w:rPr>
          <w:color w:val="000000" w:themeColor="text1"/>
        </w:rPr>
      </w:pPr>
      <w:r w:rsidRPr="00463707">
        <w:rPr>
          <w:color w:val="000000" w:themeColor="text1"/>
        </w:rPr>
        <w:t>8</w:t>
      </w:r>
      <w:r w:rsidRPr="00463707">
        <w:rPr>
          <w:color w:val="000000" w:themeColor="text1"/>
        </w:rPr>
        <w:t>. Conclusion</w:t>
      </w:r>
    </w:p>
    <w:p w14:paraId="3D96003B" w14:textId="77777777" w:rsidR="00B03AAE" w:rsidRPr="00463707" w:rsidRDefault="005A6665">
      <w:pPr>
        <w:rPr>
          <w:color w:val="000000" w:themeColor="text1"/>
        </w:rPr>
      </w:pPr>
      <w:r w:rsidRPr="00463707">
        <w:rPr>
          <w:color w:val="000000" w:themeColor="text1"/>
        </w:rPr>
        <w:t>This project helped demonstrate how Generative AI can power a responsive text completion app. Despite its limitations, Gemini performs impressively across creative, educational, and technical prompts. The project improved understanding of prompt engineering and responsible use of AI.</w:t>
      </w:r>
    </w:p>
    <w:sectPr w:rsidR="00B03AAE" w:rsidRPr="00463707" w:rsidSect="005A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05E2E"/>
    <w:multiLevelType w:val="hybridMultilevel"/>
    <w:tmpl w:val="9040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407DC"/>
    <w:multiLevelType w:val="hybridMultilevel"/>
    <w:tmpl w:val="FEEAE1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4E5E82"/>
    <w:multiLevelType w:val="hybridMultilevel"/>
    <w:tmpl w:val="FAA88724"/>
    <w:lvl w:ilvl="0" w:tplc="E2405CA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97823"/>
    <w:multiLevelType w:val="hybridMultilevel"/>
    <w:tmpl w:val="F71C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B166E"/>
    <w:multiLevelType w:val="hybridMultilevel"/>
    <w:tmpl w:val="6180F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01F46"/>
    <w:multiLevelType w:val="hybridMultilevel"/>
    <w:tmpl w:val="F640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D711D"/>
    <w:multiLevelType w:val="hybridMultilevel"/>
    <w:tmpl w:val="A4EC99B0"/>
    <w:lvl w:ilvl="0" w:tplc="E2405CA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45C7E"/>
    <w:multiLevelType w:val="hybridMultilevel"/>
    <w:tmpl w:val="1E32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962C5"/>
    <w:multiLevelType w:val="hybridMultilevel"/>
    <w:tmpl w:val="BB289BCA"/>
    <w:lvl w:ilvl="0" w:tplc="E2405CAC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8015DD"/>
    <w:multiLevelType w:val="hybridMultilevel"/>
    <w:tmpl w:val="5992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210E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13C00"/>
    <w:multiLevelType w:val="hybridMultilevel"/>
    <w:tmpl w:val="0F9EA2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5512698">
    <w:abstractNumId w:val="8"/>
  </w:num>
  <w:num w:numId="2" w16cid:durableId="1020473255">
    <w:abstractNumId w:val="6"/>
  </w:num>
  <w:num w:numId="3" w16cid:durableId="980161093">
    <w:abstractNumId w:val="5"/>
  </w:num>
  <w:num w:numId="4" w16cid:durableId="2001418661">
    <w:abstractNumId w:val="4"/>
  </w:num>
  <w:num w:numId="5" w16cid:durableId="50351064">
    <w:abstractNumId w:val="7"/>
  </w:num>
  <w:num w:numId="6" w16cid:durableId="218594942">
    <w:abstractNumId w:val="3"/>
  </w:num>
  <w:num w:numId="7" w16cid:durableId="873809733">
    <w:abstractNumId w:val="2"/>
  </w:num>
  <w:num w:numId="8" w16cid:durableId="1124738531">
    <w:abstractNumId w:val="1"/>
  </w:num>
  <w:num w:numId="9" w16cid:durableId="927539718">
    <w:abstractNumId w:val="0"/>
  </w:num>
  <w:num w:numId="10" w16cid:durableId="750586267">
    <w:abstractNumId w:val="16"/>
  </w:num>
  <w:num w:numId="11" w16cid:durableId="1716925332">
    <w:abstractNumId w:val="15"/>
  </w:num>
  <w:num w:numId="12" w16cid:durableId="1182352658">
    <w:abstractNumId w:val="11"/>
  </w:num>
  <w:num w:numId="13" w16cid:durableId="1761100403">
    <w:abstractNumId w:val="14"/>
  </w:num>
  <w:num w:numId="14" w16cid:durableId="410852730">
    <w:abstractNumId w:val="12"/>
  </w:num>
  <w:num w:numId="15" w16cid:durableId="1474323247">
    <w:abstractNumId w:val="18"/>
  </w:num>
  <w:num w:numId="16" w16cid:durableId="729230752">
    <w:abstractNumId w:val="9"/>
  </w:num>
  <w:num w:numId="17" w16cid:durableId="1976449757">
    <w:abstractNumId w:val="17"/>
  </w:num>
  <w:num w:numId="18" w16cid:durableId="1014185177">
    <w:abstractNumId w:val="10"/>
  </w:num>
  <w:num w:numId="19" w16cid:durableId="142431617">
    <w:abstractNumId w:val="19"/>
  </w:num>
  <w:num w:numId="20" w16cid:durableId="8483764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707"/>
    <w:rsid w:val="005A6665"/>
    <w:rsid w:val="006627E6"/>
    <w:rsid w:val="00AA1D8D"/>
    <w:rsid w:val="00B03AA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87D1D37-FD7A-4D73-8190-9AD3DE18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kavya moorthy</cp:lastModifiedBy>
  <cp:revision>3</cp:revision>
  <dcterms:created xsi:type="dcterms:W3CDTF">2013-12-23T23:15:00Z</dcterms:created>
  <dcterms:modified xsi:type="dcterms:W3CDTF">2025-06-27T04:48:00Z</dcterms:modified>
  <cp:category/>
</cp:coreProperties>
</file>